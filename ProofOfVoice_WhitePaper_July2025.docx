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ProofOfVoice.io White Paper</w:t>
      </w:r>
    </w:p>
    <w:p>
      <w:pPr>
        <w:pStyle w:val="Heading1"/>
      </w:pPr>
      <w:r>
        <w:t>1. Introduction</w:t>
      </w:r>
    </w:p>
    <w:p>
      <w:r>
        <w:t>ProofOfVoice.io is a decentralized protocol built on Bitcoin to protect authorship, timestamp, and identity of spoken word. It enables creators to record, hash, and anchor their voice into the blockchain without the need for labels or intermediaries.</w:t>
      </w:r>
    </w:p>
    <w:p>
      <w:pPr>
        <w:pStyle w:val="Heading1"/>
      </w:pPr>
      <w:r>
        <w:t>2. Vision &amp; Purpose</w:t>
      </w:r>
    </w:p>
    <w:p>
      <w:r>
        <w:t>The Vocal Hash Protocol (VHP) serves as the backbone of ProofOfVoice.io. Its mission is to give creators sovereignty over their voice, protect their work from theft, and allow them to earn from their original content directly.</w:t>
      </w:r>
    </w:p>
    <w:p>
      <w:pPr>
        <w:pStyle w:val="Heading1"/>
      </w:pPr>
      <w:r>
        <w:t>3. Core Features</w:t>
      </w:r>
    </w:p>
    <w:p>
      <w:r>
        <w:t>- Blockchain-based timestamping using OpenTimestamps.</w:t>
        <w:br/>
        <w:t>- Cryptographic authorship proofs using SHA-256.</w:t>
        <w:br/>
        <w:t>- Creation of .vhp JSON files for standardized metadata.</w:t>
        <w:br/>
        <w:t>- GitHub repo for transparency, versioning, and licensing.</w:t>
        <w:br/>
        <w:t>- Monetization through ProofOfVoice.io platform.</w:t>
      </w:r>
    </w:p>
    <w:p>
      <w:pPr>
        <w:pStyle w:val="Heading1"/>
      </w:pPr>
      <w:r>
        <w:t>4. Process Overview</w:t>
      </w:r>
    </w:p>
    <w:p>
      <w:r>
        <w:t>1. User records a vocal file.</w:t>
        <w:br/>
        <w:t>2. File is hashed locally (SHA-256).</w:t>
        <w:br/>
        <w:t>3. Hash is timestamped on Bitcoin blockchain.</w:t>
        <w:br/>
        <w:t>4. The .ots (OpenTimestamps file) is stored with the .vhp proof.</w:t>
        <w:br/>
        <w:t>5. Public GitHub repo hosts declarations and white paper.</w:t>
        <w:br/>
        <w:t>6. Optional: Upload proof to ProofOfVoice.io for monetization.</w:t>
      </w:r>
    </w:p>
    <w:p>
      <w:pPr>
        <w:pStyle w:val="Heading1"/>
      </w:pPr>
      <w:r>
        <w:t>5. Use Cases</w:t>
      </w:r>
    </w:p>
    <w:p>
      <w:r>
        <w:t>- Artists anchoring freestyles.</w:t>
        <w:br/>
        <w:t>- Poets claiming authorship.</w:t>
        <w:br/>
        <w:t>- Creators selling their voice-based NFTs.</w:t>
        <w:br/>
        <w:t>- Churches anchoring sermons.</w:t>
        <w:br/>
        <w:t>- Families preserving vocal legacies.</w:t>
      </w:r>
    </w:p>
    <w:p>
      <w:pPr>
        <w:pStyle w:val="Heading1"/>
      </w:pPr>
      <w:r>
        <w:t>6. Legal and Licensing</w:t>
      </w:r>
    </w:p>
    <w:p>
      <w:r>
        <w:t>All users of the protocol must credit the system as 'Vocal Hash Protocol (VHP) created by Juan Andre Molina'. The protocol is open-source and free for non-commercial use. Commercial integrations require attribution.</w:t>
      </w:r>
    </w:p>
    <w:p>
      <w:pPr>
        <w:pStyle w:val="Heading1"/>
      </w:pPr>
      <w:r>
        <w:t>7. Spiritual Foundation</w:t>
      </w:r>
    </w:p>
    <w:p>
      <w:r>
        <w:t>Inspired by the Word of God spoken into creation, ProofOfVoice.io reflects the belief that voice is sacred, identity is divine, and creators deserve eternal proof anchored to the truth of time.</w:t>
      </w:r>
    </w:p>
    <w:p>
      <w:pPr>
        <w:pStyle w:val="Heading1"/>
      </w:pPr>
      <w:r>
        <w:t>8. Founder Declaration</w:t>
      </w:r>
    </w:p>
    <w:p>
      <w:r>
        <w:t>Juan Andre Molina is the Founder and Inventor of ProofOfVoice.io. This white paper and protocol are sealed with authorship and timestamped on the Bitcoin blockchain.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